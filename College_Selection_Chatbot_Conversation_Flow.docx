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Conversation Flow for a College Selection Chatbot</w:t>
      </w:r>
    </w:p>
    <w:p>
      <w:r>
        <w:t>This document outlines a detailed conversation flow for a chatbot designed to help students choose colleges based on their entrance exam ranks, course preferences, location, and other criteria. The chatbot is designed to provide a natural, engaging, and user-friendly experience.</w:t>
      </w:r>
    </w:p>
    <w:p>
      <w:pPr>
        <w:pStyle w:val="Heading2"/>
      </w:pPr>
      <w:r>
        <w:t>1. Greeting and Purpose Identification</w:t>
      </w:r>
    </w:p>
    <w:p>
      <w:r>
        <w:t>Bot:</w:t>
        <w:br/>
        <w:t>"Hi there! 👋 I’m your College Selection Assistant. I can help you find the best colleges based on your entrance exam rank and preferences. Let’s get started! 🚀</w:t>
        <w:br/>
        <w:t>What’s your name?"</w:t>
      </w:r>
    </w:p>
    <w:p>
      <w:r>
        <w:t>User:</w:t>
        <w:br/>
        <w:t>"[Name]"</w:t>
      </w:r>
    </w:p>
    <w:p>
      <w:r>
        <w:t>Bot:</w:t>
        <w:br/>
        <w:t>"Nice to meet you, [Name]! 😊 Which entrance exam are you seeking college recommendations for? For example, JEE, NEET, CAT, or others."</w:t>
      </w:r>
    </w:p>
    <w:p>
      <w:pPr>
        <w:pStyle w:val="Heading2"/>
      </w:pPr>
      <w:r>
        <w:t>2. Entrance Exam and Rank Input</w:t>
      </w:r>
    </w:p>
    <w:p>
      <w:r>
        <w:t>Bot:</w:t>
        <w:br/>
        <w:t>"Great! Can you please provide your rank or percentile in [Exam Name]? If you're not sure, just type 'skip.'"</w:t>
      </w:r>
    </w:p>
    <w:p>
      <w:r>
        <w:t>User:</w:t>
        <w:br/>
        <w:t>"[Rank/Percentile]"</w:t>
      </w:r>
    </w:p>
    <w:p>
      <w:r>
        <w:t>Bot:</w:t>
        <w:br/>
        <w:t>"Got it! Your rank/percentile is [Rank/Percentile]. Let’s narrow down your preferences further."</w:t>
      </w:r>
    </w:p>
    <w:p>
      <w:pPr>
        <w:pStyle w:val="Heading2"/>
      </w:pPr>
      <w:r>
        <w:t>3. Course and Stream Preferences</w:t>
      </w:r>
    </w:p>
    <w:p>
      <w:r>
        <w:t>Bot:</w:t>
        <w:br/>
        <w:t>"Which course or stream are you interested in? For example, Computer Science, Mechanical Engineering, MBBS, MBA, etc."</w:t>
      </w:r>
    </w:p>
    <w:p>
      <w:r>
        <w:t>User:</w:t>
        <w:br/>
        <w:t>"[Stream Name]"</w:t>
      </w:r>
    </w:p>
    <w:p>
      <w:r>
        <w:t>Bot:</w:t>
        <w:br/>
        <w:t>"Awesome choice! 🏫 Do you have any backup courses or streams you’d like to consider? Type 'no' if you don’t have any."</w:t>
      </w:r>
    </w:p>
    <w:p>
      <w:r>
        <w:t>User:</w:t>
        <w:br/>
        <w:t>"[Backup Stream(s)]"</w:t>
      </w:r>
    </w:p>
    <w:p>
      <w:pPr>
        <w:pStyle w:val="Heading2"/>
      </w:pPr>
      <w:r>
        <w:t>4. Location Preferences</w:t>
      </w:r>
    </w:p>
    <w:p>
      <w:r>
        <w:t>Bot:</w:t>
        <w:br/>
        <w:t>"Do you have a preference for the location of the college? For example, within your state, across the country, or a specific city."</w:t>
      </w:r>
    </w:p>
    <w:p>
      <w:r>
        <w:t>User:</w:t>
        <w:br/>
        <w:t>"[Location Preference]"</w:t>
      </w:r>
    </w:p>
    <w:p>
      <w:r>
        <w:t>Bot:</w:t>
        <w:br/>
        <w:t>"Noted! We’ll focus on colleges in [Location Preference]."</w:t>
      </w:r>
    </w:p>
    <w:p>
      <w:pPr>
        <w:pStyle w:val="Heading2"/>
      </w:pPr>
      <w:r>
        <w:t>5. Budget and Tuition Fee Consideration</w:t>
      </w:r>
    </w:p>
    <w:p>
      <w:r>
        <w:t>Bot:</w:t>
        <w:br/>
        <w:t>"What is your budget for tuition fees? This will help me filter colleges within your range. If you’re unsure, you can skip this step."</w:t>
      </w:r>
    </w:p>
    <w:p>
      <w:r>
        <w:t>User:</w:t>
        <w:br/>
        <w:t>"[Budget or 'skip']"</w:t>
      </w:r>
    </w:p>
    <w:p>
      <w:r>
        <w:t>Bot:</w:t>
        <w:br/>
        <w:t>"Got it! Your budget is [Budget]."</w:t>
      </w:r>
    </w:p>
    <w:p>
      <w:pPr>
        <w:pStyle w:val="Heading2"/>
      </w:pPr>
      <w:r>
        <w:t>6. Special Preferences or Criteria</w:t>
      </w:r>
    </w:p>
    <w:p>
      <w:r>
        <w:t>Bot:</w:t>
        <w:br/>
        <w:t>"Do you have any other preferences? For example:</w:t>
        <w:br/>
        <w:t>- Colleges with good placements</w:t>
        <w:br/>
        <w:t>- Campus facilities</w:t>
        <w:br/>
        <w:t>- Scholarships or financial aid</w:t>
        <w:br/>
        <w:t>- Specific cultural or extracurricular focus</w:t>
        <w:br/>
        <w:t>Let me know!"</w:t>
      </w:r>
    </w:p>
    <w:p>
      <w:r>
        <w:t>User:</w:t>
        <w:br/>
        <w:t>"[Preferences]"</w:t>
      </w:r>
    </w:p>
    <w:p>
      <w:r>
        <w:t>Bot:</w:t>
        <w:br/>
        <w:t>"Understood! I’ll keep [Preferences] in mind while searching for colleges."</w:t>
      </w:r>
    </w:p>
    <w:p>
      <w:pPr>
        <w:pStyle w:val="Heading2"/>
      </w:pPr>
      <w:r>
        <w:t>7. Recommendations</w:t>
      </w:r>
    </w:p>
    <w:p>
      <w:r>
        <w:t>Bot:</w:t>
        <w:br/>
        <w:t>"Based on your input, here are some colleges that might be a great fit for you:</w:t>
        <w:br/>
        <w:t>1. [College Name 1] - [Details]</w:t>
        <w:br/>
        <w:t>2. [College Name 2] - [Details]</w:t>
        <w:br/>
        <w:t>3. [College Name 3] - [Details]</w:t>
        <w:br/>
        <w:br/>
        <w:t>Would you like to know more about any of these colleges? Just reply with the number."</w:t>
      </w:r>
    </w:p>
    <w:p>
      <w:r>
        <w:t>User:</w:t>
        <w:br/>
        <w:t>"[Number]"</w:t>
      </w:r>
    </w:p>
    <w:p>
      <w:r>
        <w:t>Bot:</w:t>
        <w:br/>
        <w:t>"Here’s more information about [College Name]:</w:t>
        <w:br/>
        <w:t>- Location: [Details]</w:t>
        <w:br/>
        <w:t>- Courses Offered: [Details]</w:t>
        <w:br/>
        <w:t>- Tuition Fees: [Details]</w:t>
        <w:br/>
        <w:t>- Placement Statistics: [Details]</w:t>
        <w:br/>
        <w:t>- Hostel and Facilities: [Details]</w:t>
        <w:br/>
        <w:br/>
        <w:t>Would you like to explore another college or refine your search?"</w:t>
      </w:r>
    </w:p>
    <w:p>
      <w:pPr>
        <w:pStyle w:val="Heading2"/>
      </w:pPr>
      <w:r>
        <w:t>8. Refining Search</w:t>
      </w:r>
    </w:p>
    <w:p>
      <w:r>
        <w:t>Bot:</w:t>
        <w:br/>
        <w:t>"Would you like to:</w:t>
        <w:br/>
        <w:t>1. Refine your preferences</w:t>
        <w:br/>
        <w:t>2. Explore colleges for a backup stream</w:t>
        <w:br/>
        <w:t>3. See similar colleges</w:t>
        <w:br/>
        <w:t>4. End the session</w:t>
        <w:br/>
        <w:t>Please type the corresponding number."</w:t>
      </w:r>
    </w:p>
    <w:p>
      <w:r>
        <w:t>If User chooses 1, the bot loops back to ask for new preferences.</w:t>
        <w:br/>
        <w:t>If User chooses 2, the bot suggests colleges for the backup stream.</w:t>
        <w:br/>
        <w:t>If User chooses 3, the bot displays similar colleges based on the current selection.</w:t>
        <w:br/>
        <w:t>If User chooses 4, the bot proceeds to exit.</w:t>
      </w:r>
    </w:p>
    <w:p>
      <w:pPr>
        <w:pStyle w:val="Heading2"/>
      </w:pPr>
      <w:r>
        <w:t>9. Exit and Feedback</w:t>
      </w:r>
    </w:p>
    <w:p>
      <w:r>
        <w:t>Bot:</w:t>
        <w:br/>
        <w:t>"I hope you found this helpful! 🎓 Do you have any feedback to help me improve?"</w:t>
      </w:r>
    </w:p>
    <w:p>
      <w:r>
        <w:t>User:</w:t>
        <w:br/>
        <w:t>"[Feedback]"</w:t>
      </w:r>
    </w:p>
    <w:p>
      <w:r>
        <w:t>Bot:</w:t>
        <w:br/>
        <w:t>"Thank you for your feedback! If you need further assistance, feel free to come back anytime. Best of luck with your college journey, [Name]! ✨"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